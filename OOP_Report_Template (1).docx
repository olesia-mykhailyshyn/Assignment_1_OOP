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F3AEE" w14:textId="77777777" w:rsidR="00AD65E1" w:rsidRPr="00577BEF" w:rsidRDefault="00000000">
      <w:pPr>
        <w:pStyle w:val="Title"/>
        <w:rPr>
          <w:rFonts w:cstheme="majorHAnsi"/>
          <w:b/>
          <w:bCs/>
          <w:sz w:val="32"/>
          <w:szCs w:val="32"/>
        </w:rPr>
      </w:pPr>
      <w:r w:rsidRPr="00577BEF">
        <w:rPr>
          <w:rFonts w:cstheme="majorHAnsi"/>
          <w:b/>
          <w:bCs/>
          <w:sz w:val="32"/>
          <w:szCs w:val="32"/>
        </w:rPr>
        <w:t>Report Template: Object-Oriented Programming and Design</w:t>
      </w:r>
    </w:p>
    <w:p w14:paraId="2FE46779" w14:textId="6E3449E8" w:rsidR="00AD65E1" w:rsidRPr="00577BEF" w:rsidRDefault="00117784">
      <w:pPr>
        <w:pStyle w:val="Heading1"/>
        <w:rPr>
          <w:rFonts w:cstheme="majorHAnsi"/>
        </w:rPr>
      </w:pPr>
      <w:r w:rsidRPr="00577BEF">
        <w:rPr>
          <w:rFonts w:cstheme="majorHAnsi"/>
        </w:rPr>
        <w:t>Student Name:</w:t>
      </w:r>
    </w:p>
    <w:p w14:paraId="1DCFE2AB" w14:textId="13E26E08" w:rsidR="00AD65E1" w:rsidRDefault="00000000">
      <w:pPr>
        <w:pStyle w:val="Heading1"/>
        <w:rPr>
          <w:rFonts w:cstheme="majorHAnsi"/>
          <w:lang w:val="uk-UA"/>
        </w:rPr>
      </w:pPr>
      <w:r w:rsidRPr="00577BEF">
        <w:rPr>
          <w:rFonts w:cstheme="majorHAnsi"/>
        </w:rPr>
        <w:t>Group:</w:t>
      </w:r>
      <w:r w:rsidR="00577BEF">
        <w:rPr>
          <w:rFonts w:cstheme="majorHAnsi"/>
        </w:rPr>
        <w:t xml:space="preserve"> </w:t>
      </w:r>
    </w:p>
    <w:p w14:paraId="02ECDA07" w14:textId="672300CC" w:rsidR="00203FE2" w:rsidRPr="00203FE2" w:rsidRDefault="00203FE2" w:rsidP="00203FE2">
      <w:pPr>
        <w:rPr>
          <w:rFonts w:asciiTheme="majorHAnsi" w:hAnsiTheme="majorHAnsi" w:cstheme="majorHAnsi"/>
          <w:i/>
          <w:iCs/>
          <w:lang w:val="uk-UA"/>
        </w:rPr>
      </w:pPr>
      <w:r>
        <w:rPr>
          <w:rFonts w:asciiTheme="majorHAnsi" w:hAnsiTheme="majorHAnsi" w:cstheme="majorHAnsi"/>
          <w:i/>
          <w:iCs/>
          <w:lang w:val="uk-UA"/>
        </w:rPr>
        <w:t xml:space="preserve">ОПД 1 </w:t>
      </w:r>
      <w:r>
        <w:rPr>
          <w:rFonts w:asciiTheme="majorHAnsi" w:hAnsiTheme="majorHAnsi" w:cstheme="majorHAnsi"/>
          <w:i/>
          <w:iCs/>
        </w:rPr>
        <w:t xml:space="preserve">/ </w:t>
      </w:r>
      <w:r>
        <w:rPr>
          <w:rFonts w:asciiTheme="majorHAnsi" w:hAnsiTheme="majorHAnsi" w:cstheme="majorHAnsi"/>
          <w:i/>
          <w:iCs/>
          <w:lang w:val="uk-UA"/>
        </w:rPr>
        <w:t>ОПД 2</w:t>
      </w:r>
    </w:p>
    <w:p w14:paraId="06084DC5" w14:textId="77777777" w:rsidR="00AD65E1" w:rsidRPr="00577BEF" w:rsidRDefault="00000000">
      <w:pPr>
        <w:pStyle w:val="Heading1"/>
        <w:rPr>
          <w:rFonts w:cstheme="majorHAnsi"/>
        </w:rPr>
      </w:pPr>
      <w:r w:rsidRPr="00577BEF">
        <w:rPr>
          <w:rFonts w:cstheme="majorHAnsi"/>
        </w:rPr>
        <w:t>Task:</w:t>
      </w:r>
    </w:p>
    <w:p w14:paraId="079C253C" w14:textId="4DE40539" w:rsidR="00AD65E1" w:rsidRPr="00577BEF" w:rsidRDefault="00000000">
      <w:pPr>
        <w:rPr>
          <w:rFonts w:asciiTheme="majorHAnsi" w:hAnsiTheme="majorHAnsi" w:cstheme="majorHAnsi"/>
          <w:i/>
          <w:iCs/>
        </w:rPr>
      </w:pPr>
      <w:r w:rsidRPr="00577BEF">
        <w:rPr>
          <w:rFonts w:asciiTheme="majorHAnsi" w:hAnsiTheme="majorHAnsi" w:cstheme="majorHAnsi"/>
          <w:i/>
          <w:iCs/>
        </w:rPr>
        <w:t>Brief description of the task assigned</w:t>
      </w:r>
    </w:p>
    <w:p w14:paraId="0C4D17C9" w14:textId="77777777" w:rsidR="00AD65E1" w:rsidRPr="00577BEF" w:rsidRDefault="00000000">
      <w:pPr>
        <w:pStyle w:val="Heading1"/>
        <w:rPr>
          <w:rFonts w:cstheme="majorHAnsi"/>
        </w:rPr>
      </w:pPr>
      <w:r w:rsidRPr="00577BEF">
        <w:rPr>
          <w:rFonts w:cstheme="majorHAnsi"/>
        </w:rPr>
        <w:t>System Model:</w:t>
      </w:r>
    </w:p>
    <w:p w14:paraId="04963B36" w14:textId="136EAF59" w:rsidR="00AD65E1" w:rsidRPr="00203FE2" w:rsidRDefault="00203FE2">
      <w:pPr>
        <w:rPr>
          <w:rFonts w:asciiTheme="majorHAnsi" w:hAnsiTheme="majorHAnsi" w:cstheme="majorHAnsi"/>
          <w:i/>
          <w:iCs/>
        </w:rPr>
      </w:pPr>
      <w:r w:rsidRPr="00203FE2">
        <w:rPr>
          <w:rFonts w:asciiTheme="majorHAnsi" w:hAnsiTheme="majorHAnsi" w:cstheme="majorHAnsi"/>
          <w:i/>
          <w:iCs/>
        </w:rPr>
        <w:t>Insert a photo or screenshot of the system model here</w:t>
      </w:r>
    </w:p>
    <w:p w14:paraId="126A3B25" w14:textId="77777777" w:rsidR="00AD65E1" w:rsidRPr="00577BEF" w:rsidRDefault="00000000">
      <w:pPr>
        <w:pStyle w:val="Heading1"/>
        <w:rPr>
          <w:rFonts w:cstheme="majorHAnsi"/>
        </w:rPr>
      </w:pPr>
      <w:r w:rsidRPr="00577BEF">
        <w:rPr>
          <w:rFonts w:cstheme="majorHAnsi"/>
        </w:rPr>
        <w:t>GitHub Link:</w:t>
      </w:r>
    </w:p>
    <w:p w14:paraId="106BBA95" w14:textId="4DD9644D" w:rsidR="00AD65E1" w:rsidRPr="00577BEF" w:rsidRDefault="00000000">
      <w:pPr>
        <w:rPr>
          <w:rFonts w:asciiTheme="majorHAnsi" w:hAnsiTheme="majorHAnsi" w:cstheme="majorHAnsi"/>
          <w:i/>
          <w:iCs/>
        </w:rPr>
      </w:pPr>
      <w:r w:rsidRPr="00577BEF">
        <w:rPr>
          <w:rFonts w:asciiTheme="majorHAnsi" w:hAnsiTheme="majorHAnsi" w:cstheme="majorHAnsi"/>
          <w:i/>
          <w:iCs/>
        </w:rPr>
        <w:t>Provide a link to the Git repository</w:t>
      </w:r>
      <w:r w:rsidR="00577BEF">
        <w:rPr>
          <w:rFonts w:asciiTheme="majorHAnsi" w:hAnsiTheme="majorHAnsi" w:cstheme="majorHAnsi"/>
          <w:i/>
          <w:iCs/>
        </w:rPr>
        <w:t xml:space="preserve"> (either public or private with collaborator access)</w:t>
      </w:r>
    </w:p>
    <w:p w14:paraId="0FE1AC31" w14:textId="77777777" w:rsidR="00AD65E1" w:rsidRPr="00577BEF" w:rsidRDefault="00000000">
      <w:pPr>
        <w:pStyle w:val="Heading1"/>
        <w:rPr>
          <w:rFonts w:cstheme="majorHAnsi"/>
        </w:rPr>
      </w:pPr>
      <w:r w:rsidRPr="00577BEF">
        <w:rPr>
          <w:rFonts w:cstheme="majorHAnsi"/>
        </w:rPr>
        <w:t>Solution Description:</w:t>
      </w:r>
    </w:p>
    <w:p w14:paraId="5F9780E8" w14:textId="1CA011E4" w:rsidR="00AD65E1" w:rsidRPr="00577BEF" w:rsidRDefault="00000000">
      <w:pPr>
        <w:rPr>
          <w:rFonts w:asciiTheme="majorHAnsi" w:hAnsiTheme="majorHAnsi" w:cstheme="majorHAnsi"/>
          <w:i/>
          <w:iCs/>
        </w:rPr>
      </w:pPr>
      <w:r w:rsidRPr="00577BEF">
        <w:rPr>
          <w:rFonts w:asciiTheme="majorHAnsi" w:hAnsiTheme="majorHAnsi" w:cstheme="majorHAnsi"/>
          <w:i/>
          <w:iCs/>
        </w:rPr>
        <w:t>Provide a description of the implemented software solution, explaining how the system was designed and developed</w:t>
      </w:r>
    </w:p>
    <w:p w14:paraId="52392B75" w14:textId="77777777" w:rsidR="00AD65E1" w:rsidRPr="00577BEF" w:rsidRDefault="00000000">
      <w:pPr>
        <w:pStyle w:val="Heading1"/>
        <w:rPr>
          <w:rFonts w:cstheme="majorHAnsi"/>
        </w:rPr>
      </w:pPr>
      <w:r w:rsidRPr="00577BEF">
        <w:rPr>
          <w:rFonts w:cstheme="majorHAnsi"/>
        </w:rPr>
        <w:t>Testing:</w:t>
      </w:r>
    </w:p>
    <w:p w14:paraId="764505E9" w14:textId="1A84E09C" w:rsidR="00AD65E1" w:rsidRPr="00577BEF" w:rsidRDefault="00000000">
      <w:pPr>
        <w:rPr>
          <w:rFonts w:asciiTheme="majorHAnsi" w:hAnsiTheme="majorHAnsi" w:cstheme="majorHAnsi"/>
        </w:rPr>
      </w:pPr>
      <w:r w:rsidRPr="00577BEF">
        <w:rPr>
          <w:rFonts w:asciiTheme="majorHAnsi" w:hAnsiTheme="majorHAnsi" w:cstheme="majorHAnsi"/>
        </w:rPr>
        <w:t xml:space="preserve">- </w:t>
      </w:r>
      <w:r w:rsidRPr="00577BEF">
        <w:rPr>
          <w:rFonts w:asciiTheme="majorHAnsi" w:hAnsiTheme="majorHAnsi" w:cstheme="majorHAnsi"/>
          <w:b/>
          <w:bCs/>
        </w:rPr>
        <w:t>Steps:</w:t>
      </w:r>
    </w:p>
    <w:p w14:paraId="5100B6C0" w14:textId="42B8E4BB" w:rsidR="00AD65E1" w:rsidRPr="00577BEF" w:rsidRDefault="00000000">
      <w:pPr>
        <w:rPr>
          <w:rFonts w:asciiTheme="majorHAnsi" w:hAnsiTheme="majorHAnsi" w:cstheme="majorHAnsi"/>
          <w:i/>
          <w:iCs/>
        </w:rPr>
      </w:pPr>
      <w:r w:rsidRPr="00577BEF">
        <w:rPr>
          <w:rFonts w:asciiTheme="majorHAnsi" w:hAnsiTheme="majorHAnsi" w:cstheme="majorHAnsi"/>
          <w:i/>
          <w:iCs/>
        </w:rPr>
        <w:t xml:space="preserve">Provide </w:t>
      </w:r>
      <w:r w:rsidR="00D350E4">
        <w:rPr>
          <w:rFonts w:asciiTheme="majorHAnsi" w:hAnsiTheme="majorHAnsi" w:cstheme="majorHAnsi"/>
          <w:i/>
          <w:iCs/>
        </w:rPr>
        <w:t xml:space="preserve">a </w:t>
      </w:r>
      <w:r w:rsidR="00577BEF" w:rsidRPr="00577BEF">
        <w:rPr>
          <w:rFonts w:asciiTheme="majorHAnsi" w:hAnsiTheme="majorHAnsi" w:cstheme="majorHAnsi"/>
          <w:i/>
          <w:iCs/>
        </w:rPr>
        <w:t>description</w:t>
      </w:r>
      <w:r w:rsidRPr="00577BEF">
        <w:rPr>
          <w:rFonts w:asciiTheme="majorHAnsi" w:hAnsiTheme="majorHAnsi" w:cstheme="majorHAnsi"/>
          <w:i/>
          <w:iCs/>
        </w:rPr>
        <w:t xml:space="preserve"> </w:t>
      </w:r>
      <w:r w:rsidR="00D350E4">
        <w:rPr>
          <w:rFonts w:asciiTheme="majorHAnsi" w:hAnsiTheme="majorHAnsi" w:cstheme="majorHAnsi"/>
          <w:i/>
          <w:iCs/>
        </w:rPr>
        <w:t>of</w:t>
      </w:r>
      <w:r w:rsidRPr="00577BEF">
        <w:rPr>
          <w:rFonts w:asciiTheme="majorHAnsi" w:hAnsiTheme="majorHAnsi" w:cstheme="majorHAnsi"/>
          <w:i/>
          <w:iCs/>
        </w:rPr>
        <w:t xml:space="preserve"> how the testing was conducted</w:t>
      </w:r>
    </w:p>
    <w:p w14:paraId="236FCE60" w14:textId="13FC74DB" w:rsidR="00AD65E1" w:rsidRPr="00577BEF" w:rsidRDefault="00000000">
      <w:pPr>
        <w:rPr>
          <w:rFonts w:asciiTheme="majorHAnsi" w:hAnsiTheme="majorHAnsi" w:cstheme="majorHAnsi"/>
          <w:b/>
          <w:bCs/>
        </w:rPr>
      </w:pPr>
      <w:r w:rsidRPr="00577BEF">
        <w:rPr>
          <w:rFonts w:asciiTheme="majorHAnsi" w:hAnsiTheme="majorHAnsi" w:cstheme="majorHAnsi"/>
          <w:b/>
          <w:bCs/>
        </w:rPr>
        <w:t>- Screenshots:</w:t>
      </w:r>
    </w:p>
    <w:p w14:paraId="134CFE90" w14:textId="59AF6145" w:rsidR="00AD65E1" w:rsidRPr="00577BEF" w:rsidRDefault="00000000">
      <w:pPr>
        <w:rPr>
          <w:rFonts w:asciiTheme="majorHAnsi" w:hAnsiTheme="majorHAnsi" w:cstheme="majorHAnsi"/>
          <w:i/>
          <w:iCs/>
        </w:rPr>
      </w:pPr>
      <w:r w:rsidRPr="00577BEF">
        <w:rPr>
          <w:rFonts w:asciiTheme="majorHAnsi" w:hAnsiTheme="majorHAnsi" w:cstheme="majorHAnsi"/>
          <w:i/>
          <w:iCs/>
        </w:rPr>
        <w:t>Insert screenshots of the program during testing</w:t>
      </w:r>
    </w:p>
    <w:p w14:paraId="0BCE8AF2" w14:textId="77777777" w:rsidR="00AD65E1" w:rsidRPr="00577BEF" w:rsidRDefault="00000000">
      <w:pPr>
        <w:pStyle w:val="Heading1"/>
        <w:rPr>
          <w:rFonts w:cstheme="majorHAnsi"/>
        </w:rPr>
      </w:pPr>
      <w:r w:rsidRPr="00577BEF">
        <w:rPr>
          <w:rFonts w:cstheme="majorHAnsi"/>
        </w:rPr>
        <w:t>Conclusions:</w:t>
      </w:r>
    </w:p>
    <w:p w14:paraId="0DB514F9" w14:textId="02112EB6" w:rsidR="00AD65E1" w:rsidRPr="00577BEF" w:rsidRDefault="00000000">
      <w:pPr>
        <w:rPr>
          <w:rFonts w:asciiTheme="majorHAnsi" w:hAnsiTheme="majorHAnsi" w:cstheme="majorHAnsi"/>
          <w:b/>
          <w:bCs/>
        </w:rPr>
      </w:pPr>
      <w:r w:rsidRPr="00577BEF">
        <w:rPr>
          <w:rFonts w:asciiTheme="majorHAnsi" w:hAnsiTheme="majorHAnsi" w:cstheme="majorHAnsi"/>
        </w:rPr>
        <w:t xml:space="preserve">- </w:t>
      </w:r>
      <w:r w:rsidRPr="00577BEF">
        <w:rPr>
          <w:rFonts w:asciiTheme="majorHAnsi" w:hAnsiTheme="majorHAnsi" w:cstheme="majorHAnsi"/>
          <w:b/>
          <w:bCs/>
        </w:rPr>
        <w:t>What was implemented:</w:t>
      </w:r>
    </w:p>
    <w:p w14:paraId="76F24AA1" w14:textId="74C88186" w:rsidR="00AD65E1" w:rsidRPr="00577BEF" w:rsidRDefault="00000000">
      <w:pPr>
        <w:rPr>
          <w:rFonts w:asciiTheme="majorHAnsi" w:hAnsiTheme="majorHAnsi" w:cstheme="majorHAnsi"/>
          <w:i/>
          <w:iCs/>
        </w:rPr>
      </w:pPr>
      <w:r w:rsidRPr="00577BEF">
        <w:rPr>
          <w:rFonts w:asciiTheme="majorHAnsi" w:hAnsiTheme="majorHAnsi" w:cstheme="majorHAnsi"/>
          <w:i/>
          <w:iCs/>
        </w:rPr>
        <w:t>Describe what was achieved in the project</w:t>
      </w:r>
    </w:p>
    <w:p w14:paraId="4825E8D7" w14:textId="52871071" w:rsidR="00AD65E1" w:rsidRPr="00577BEF" w:rsidRDefault="00000000">
      <w:pPr>
        <w:rPr>
          <w:rFonts w:asciiTheme="majorHAnsi" w:hAnsiTheme="majorHAnsi" w:cstheme="majorHAnsi"/>
        </w:rPr>
      </w:pPr>
      <w:r w:rsidRPr="00577BEF">
        <w:rPr>
          <w:rFonts w:asciiTheme="majorHAnsi" w:hAnsiTheme="majorHAnsi" w:cstheme="majorHAnsi"/>
        </w:rPr>
        <w:t xml:space="preserve">- </w:t>
      </w:r>
      <w:r w:rsidRPr="00577BEF">
        <w:rPr>
          <w:rFonts w:asciiTheme="majorHAnsi" w:hAnsiTheme="majorHAnsi" w:cstheme="majorHAnsi"/>
          <w:b/>
          <w:bCs/>
        </w:rPr>
        <w:t>Differences from the proposed model:</w:t>
      </w:r>
    </w:p>
    <w:p w14:paraId="71625E96" w14:textId="65F9E38E" w:rsidR="00AD65E1" w:rsidRPr="00577BEF" w:rsidRDefault="00000000">
      <w:pPr>
        <w:rPr>
          <w:rFonts w:asciiTheme="majorHAnsi" w:hAnsiTheme="majorHAnsi" w:cstheme="majorHAnsi"/>
          <w:i/>
          <w:iCs/>
        </w:rPr>
      </w:pPr>
      <w:r w:rsidRPr="00577BEF">
        <w:rPr>
          <w:rFonts w:asciiTheme="majorHAnsi" w:hAnsiTheme="majorHAnsi" w:cstheme="majorHAnsi"/>
          <w:i/>
          <w:iCs/>
        </w:rPr>
        <w:t>Explain any differences between the proposed model and the actual implementation</w:t>
      </w:r>
    </w:p>
    <w:p w14:paraId="65D3A291" w14:textId="096F72D1" w:rsidR="00AD65E1" w:rsidRPr="00577BEF" w:rsidRDefault="00000000">
      <w:pPr>
        <w:rPr>
          <w:rFonts w:asciiTheme="majorHAnsi" w:hAnsiTheme="majorHAnsi" w:cstheme="majorHAnsi"/>
          <w:b/>
          <w:bCs/>
        </w:rPr>
      </w:pPr>
      <w:r w:rsidRPr="00577BEF">
        <w:rPr>
          <w:rFonts w:asciiTheme="majorHAnsi" w:hAnsiTheme="majorHAnsi" w:cstheme="majorHAnsi"/>
          <w:b/>
          <w:bCs/>
        </w:rPr>
        <w:lastRenderedPageBreak/>
        <w:t>- Additional Notes:</w:t>
      </w:r>
    </w:p>
    <w:p w14:paraId="03107B1B" w14:textId="52B36C70" w:rsidR="00AD65E1" w:rsidRPr="00577BEF" w:rsidRDefault="00000000">
      <w:pPr>
        <w:rPr>
          <w:rFonts w:asciiTheme="majorHAnsi" w:hAnsiTheme="majorHAnsi" w:cstheme="majorHAnsi"/>
          <w:i/>
          <w:iCs/>
        </w:rPr>
      </w:pPr>
      <w:r w:rsidRPr="00577BEF">
        <w:rPr>
          <w:rFonts w:asciiTheme="majorHAnsi" w:hAnsiTheme="majorHAnsi" w:cstheme="majorHAnsi"/>
          <w:i/>
          <w:iCs/>
        </w:rPr>
        <w:t>Any extra insights or challenges faced during development</w:t>
      </w:r>
    </w:p>
    <w:p w14:paraId="2A4F79E6" w14:textId="77777777" w:rsidR="00AD65E1" w:rsidRPr="00577BEF" w:rsidRDefault="00000000">
      <w:pPr>
        <w:pStyle w:val="Heading1"/>
        <w:rPr>
          <w:rFonts w:cstheme="majorHAnsi"/>
        </w:rPr>
      </w:pPr>
      <w:r w:rsidRPr="00577BEF">
        <w:rPr>
          <w:rFonts w:cstheme="majorHAnsi"/>
        </w:rPr>
        <w:t>Appendices:</w:t>
      </w:r>
    </w:p>
    <w:p w14:paraId="46044426" w14:textId="319FA86F" w:rsidR="00AD65E1" w:rsidRPr="00577BEF" w:rsidRDefault="00000000">
      <w:pPr>
        <w:rPr>
          <w:rFonts w:asciiTheme="majorHAnsi" w:hAnsiTheme="majorHAnsi" w:cstheme="majorHAnsi"/>
          <w:i/>
          <w:iCs/>
        </w:rPr>
      </w:pPr>
      <w:r w:rsidRPr="00577BEF">
        <w:rPr>
          <w:rFonts w:asciiTheme="majorHAnsi" w:hAnsiTheme="majorHAnsi" w:cstheme="majorHAnsi"/>
          <w:i/>
          <w:iCs/>
        </w:rPr>
        <w:t>Add any extra materials here, such as additional diagram</w:t>
      </w:r>
      <w:r w:rsidR="00D350E4">
        <w:rPr>
          <w:rFonts w:asciiTheme="majorHAnsi" w:hAnsiTheme="majorHAnsi" w:cstheme="majorHAnsi"/>
          <w:i/>
          <w:iCs/>
        </w:rPr>
        <w:t>s</w:t>
      </w:r>
      <w:r w:rsidRPr="00577BEF">
        <w:rPr>
          <w:rFonts w:asciiTheme="majorHAnsi" w:hAnsiTheme="majorHAnsi" w:cstheme="majorHAnsi"/>
          <w:i/>
          <w:iCs/>
        </w:rPr>
        <w:t xml:space="preserve"> or resources used</w:t>
      </w:r>
    </w:p>
    <w:sectPr w:rsidR="00AD65E1" w:rsidRPr="00577B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4489893">
    <w:abstractNumId w:val="8"/>
  </w:num>
  <w:num w:numId="2" w16cid:durableId="673411573">
    <w:abstractNumId w:val="6"/>
  </w:num>
  <w:num w:numId="3" w16cid:durableId="730540933">
    <w:abstractNumId w:val="5"/>
  </w:num>
  <w:num w:numId="4" w16cid:durableId="1857114809">
    <w:abstractNumId w:val="4"/>
  </w:num>
  <w:num w:numId="5" w16cid:durableId="207496963">
    <w:abstractNumId w:val="7"/>
  </w:num>
  <w:num w:numId="6" w16cid:durableId="1277834055">
    <w:abstractNumId w:val="3"/>
  </w:num>
  <w:num w:numId="7" w16cid:durableId="587929163">
    <w:abstractNumId w:val="2"/>
  </w:num>
  <w:num w:numId="8" w16cid:durableId="1702168305">
    <w:abstractNumId w:val="1"/>
  </w:num>
  <w:num w:numId="9" w16cid:durableId="166332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235"/>
    <w:rsid w:val="00034616"/>
    <w:rsid w:val="0006063C"/>
    <w:rsid w:val="00117784"/>
    <w:rsid w:val="0015074B"/>
    <w:rsid w:val="00203FE2"/>
    <w:rsid w:val="0029639D"/>
    <w:rsid w:val="00326F90"/>
    <w:rsid w:val="00577BEF"/>
    <w:rsid w:val="0087123F"/>
    <w:rsid w:val="00AA1D8D"/>
    <w:rsid w:val="00AD65E1"/>
    <w:rsid w:val="00B47730"/>
    <w:rsid w:val="00CB0664"/>
    <w:rsid w:val="00D350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80019ED"/>
  <w14:defaultImageDpi w14:val="300"/>
  <w15:docId w15:val="{5AA91D47-85CF-0941-9C72-0D1F39DA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sofiia mazepa</cp:lastModifiedBy>
  <cp:revision>3</cp:revision>
  <dcterms:created xsi:type="dcterms:W3CDTF">2013-12-23T23:15:00Z</dcterms:created>
  <dcterms:modified xsi:type="dcterms:W3CDTF">2024-09-10T13:04:00Z</dcterms:modified>
  <cp:category/>
</cp:coreProperties>
</file>